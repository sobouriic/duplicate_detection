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1F6DF" w14:textId="42FB7D2E" w:rsidR="00343789" w:rsidRPr="00752BDA" w:rsidRDefault="00000000">
      <w:pPr>
        <w:pStyle w:val="Title"/>
        <w:rPr>
          <w:sz w:val="48"/>
          <w:szCs w:val="48"/>
        </w:rPr>
      </w:pPr>
      <w:r w:rsidRPr="00752BDA">
        <w:rPr>
          <w:sz w:val="48"/>
          <w:szCs w:val="48"/>
        </w:rPr>
        <w:t xml:space="preserve">Duplicate </w:t>
      </w:r>
      <w:r w:rsidR="00BD4D00" w:rsidRPr="00752BDA">
        <w:rPr>
          <w:sz w:val="48"/>
          <w:szCs w:val="48"/>
        </w:rPr>
        <w:t>Detection Documentation</w:t>
      </w:r>
    </w:p>
    <w:p w14:paraId="3ED8ADCA" w14:textId="357537E3" w:rsidR="00343789" w:rsidRDefault="00000000">
      <w:r>
        <w:t xml:space="preserve">This document explains the functions, parameters, and usage of </w:t>
      </w:r>
      <w:r w:rsidR="00C826C6">
        <w:t>Duplicate</w:t>
      </w:r>
      <w:r>
        <w:t xml:space="preserve"> Detection </w:t>
      </w:r>
    </w:p>
    <w:p w14:paraId="199003FD" w14:textId="77777777" w:rsidR="00343789" w:rsidRDefault="00000000">
      <w:pPr>
        <w:pStyle w:val="Heading1"/>
      </w:pPr>
      <w:r>
        <w:t>Functions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83"/>
        <w:gridCol w:w="2079"/>
        <w:gridCol w:w="2092"/>
        <w:gridCol w:w="2102"/>
      </w:tblGrid>
      <w:tr w:rsidR="00343789" w14:paraId="5863A616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5C013" w14:textId="77777777" w:rsidR="00343789" w:rsidRDefault="00000000">
            <w:r>
              <w:t>Function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7777" w14:textId="77777777" w:rsidR="00343789" w:rsidRDefault="00000000">
            <w:r>
              <w:t>Parameters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CC8D" w14:textId="77777777" w:rsidR="00343789" w:rsidRDefault="00000000">
            <w:r>
              <w:t>Return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F92A" w14:textId="77777777" w:rsidR="00343789" w:rsidRDefault="00000000">
            <w:r>
              <w:t>Description</w:t>
            </w:r>
          </w:p>
        </w:tc>
      </w:tr>
      <w:tr w:rsidR="00343789" w14:paraId="36B71AD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76E24" w14:textId="77777777" w:rsidR="00343789" w:rsidRDefault="00000000">
            <w:r>
              <w:t>record_post(post_id, text, topic=None)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90DE2" w14:textId="77777777" w:rsidR="00343789" w:rsidRDefault="00000000">
            <w:r>
              <w:t>post_id (str): unique ID</w:t>
            </w:r>
            <w:r>
              <w:br/>
              <w:t>text (str): content</w:t>
            </w:r>
            <w:r>
              <w:br/>
              <w:t>topic (str, optional): group label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6506D" w14:textId="77777777" w:rsidR="00343789" w:rsidRDefault="00000000">
            <w:r>
              <w:t>None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2E5B" w14:textId="77777777" w:rsidR="00343789" w:rsidRDefault="00000000">
            <w:r>
              <w:t>Create or update a post and store its embedding in SQLite. Recomputes the embedding if text is updated.</w:t>
            </w:r>
          </w:p>
        </w:tc>
      </w:tr>
      <w:tr w:rsidR="00343789" w14:paraId="447116F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BCBE" w14:textId="77777777" w:rsidR="00343789" w:rsidRDefault="00000000">
            <w:r>
              <w:t>delete_post(post_id)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8A8F" w14:textId="77777777" w:rsidR="00343789" w:rsidRDefault="00000000">
            <w:r>
              <w:t>post_id (str): ID to delete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5902" w14:textId="77777777" w:rsidR="00343789" w:rsidRDefault="00000000">
            <w:r>
              <w:t>bool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5907" w14:textId="77777777" w:rsidR="00343789" w:rsidRDefault="00000000">
            <w:r>
              <w:t>Deletes a post and its embedding. Returns True if something was deleted.</w:t>
            </w:r>
          </w:p>
        </w:tc>
      </w:tr>
      <w:tr w:rsidR="00343789" w14:paraId="2E44E234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AEF20" w14:textId="77777777" w:rsidR="00343789" w:rsidRDefault="00000000">
            <w:r>
              <w:t>similar_posts(query_text, top_k=10, min_score=0.45, topic=None)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47FF6" w14:textId="77777777" w:rsidR="00343789" w:rsidRDefault="00000000">
            <w:r>
              <w:t>query_text (str): search query</w:t>
            </w:r>
            <w:r>
              <w:br/>
              <w:t>top_k (int): number of results (default 10)</w:t>
            </w:r>
            <w:r>
              <w:br/>
              <w:t>min_score (float): similarity threshold (default 0.45)</w:t>
            </w:r>
            <w:r>
              <w:br/>
              <w:t>topic (str, optional): restrict to a topic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B1F8" w14:textId="77777777" w:rsidR="00343789" w:rsidRDefault="00000000">
            <w:r>
              <w:t>List[(post_id, score)]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5A60" w14:textId="77777777" w:rsidR="00343789" w:rsidRDefault="00000000">
            <w:r>
              <w:t>Embeds the query and returns top-k similar posts with cosine similarity scores.</w:t>
            </w:r>
          </w:p>
        </w:tc>
      </w:tr>
      <w:tr w:rsidR="00343789" w14:paraId="4F27B30C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A9C0" w14:textId="77777777" w:rsidR="00343789" w:rsidRDefault="00000000">
            <w:r>
              <w:t>batch_fill(topic, posts)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B01D1" w14:textId="77777777" w:rsidR="00343789" w:rsidRDefault="00000000">
            <w:r>
              <w:t>topic (str): group label</w:t>
            </w:r>
            <w:r>
              <w:br/>
              <w:t>posts (iterable): list of (post_id, text)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18B50" w14:textId="77777777" w:rsidR="00343789" w:rsidRDefault="00000000">
            <w:r>
              <w:t>None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A547B" w14:textId="77777777" w:rsidR="00343789" w:rsidRDefault="00000000">
            <w:r>
              <w:t>Adds all posts in the batch, computes embeddings only for missing ones. Useful for bootstrapping a topic.</w:t>
            </w:r>
          </w:p>
        </w:tc>
      </w:tr>
    </w:tbl>
    <w:p w14:paraId="410CAE53" w14:textId="77777777" w:rsidR="00343789" w:rsidRDefault="00000000">
      <w:pPr>
        <w:pStyle w:val="Heading1"/>
      </w:pPr>
      <w:r>
        <w:lastRenderedPageBreak/>
        <w:t>Step-by-Step Usage</w:t>
      </w:r>
    </w:p>
    <w:p w14:paraId="1E886D43" w14:textId="77777777" w:rsidR="00343789" w:rsidRDefault="00000000">
      <w:r>
        <w:t>1. Clone or copy the project folder structure:</w:t>
      </w:r>
    </w:p>
    <w:p w14:paraId="72D46546" w14:textId="77777777" w:rsidR="00343789" w:rsidRDefault="00000000">
      <w:r>
        <w:t xml:space="preserve">   .</w:t>
      </w:r>
      <w:r>
        <w:br/>
        <w:t xml:space="preserve">   ├── dupdet</w:t>
      </w:r>
      <w:r>
        <w:br/>
        <w:t xml:space="preserve">   │   ├── __init__.py</w:t>
      </w:r>
      <w:r>
        <w:br/>
        <w:t xml:space="preserve">   │   ├── batch.py</w:t>
      </w:r>
      <w:r>
        <w:br/>
        <w:t xml:space="preserve">   │   ├── config.py</w:t>
      </w:r>
      <w:r>
        <w:br/>
        <w:t xml:space="preserve">   │   ├── delete.py</w:t>
      </w:r>
      <w:r>
        <w:br/>
        <w:t xml:space="preserve">   │   ├── embedder.py</w:t>
      </w:r>
      <w:r>
        <w:br/>
        <w:t xml:space="preserve">   │   ├── record.py</w:t>
      </w:r>
      <w:r>
        <w:br/>
        <w:t xml:space="preserve">   │   ├── search.py</w:t>
      </w:r>
      <w:r>
        <w:br/>
        <w:t xml:space="preserve">   │   └── storage.py</w:t>
      </w:r>
      <w:r>
        <w:br/>
        <w:t xml:space="preserve">   └── run_tests.py</w:t>
      </w:r>
    </w:p>
    <w:p w14:paraId="593E28A3" w14:textId="77777777" w:rsidR="00343789" w:rsidRDefault="00000000">
      <w:r w:rsidRPr="003848B3">
        <w:rPr>
          <w:b/>
          <w:bCs/>
        </w:rPr>
        <w:t>2. Create and activate a virtual environment on the server:</w:t>
      </w:r>
      <w:r>
        <w:br/>
        <w:t xml:space="preserve">   python -m venv .venv</w:t>
      </w:r>
      <w:r>
        <w:br/>
        <w:t xml:space="preserve">   source .venv/bin/activate</w:t>
      </w:r>
    </w:p>
    <w:p w14:paraId="40A9D8F2" w14:textId="211093F5" w:rsidR="00343789" w:rsidRDefault="00000000">
      <w:pPr>
        <w:rPr>
          <w:b/>
          <w:bCs/>
        </w:rPr>
      </w:pPr>
      <w:r w:rsidRPr="003848B3">
        <w:rPr>
          <w:b/>
          <w:bCs/>
        </w:rPr>
        <w:t>3. Install dependencies:</w:t>
      </w:r>
    </w:p>
    <w:p w14:paraId="79A9D61B" w14:textId="0A926FE2" w:rsidR="00D6498E" w:rsidRDefault="00D6498E" w:rsidP="00D6498E">
      <w:r>
        <w:t>pip install -U llama-index-core</w:t>
      </w:r>
    </w:p>
    <w:p w14:paraId="0387B5DC" w14:textId="77777777" w:rsidR="00D6498E" w:rsidRDefault="00D6498E" w:rsidP="00D6498E">
      <w:r>
        <w:t>pip install -U llama-index-embeddings-</w:t>
      </w:r>
      <w:proofErr w:type="spellStart"/>
      <w:r>
        <w:t>huggingface</w:t>
      </w:r>
      <w:proofErr w:type="spellEnd"/>
    </w:p>
    <w:p w14:paraId="085869B4" w14:textId="77777777" w:rsidR="00D6498E" w:rsidRDefault="00D6498E" w:rsidP="00D6498E">
      <w:r>
        <w:t>pip install -U transformers</w:t>
      </w:r>
    </w:p>
    <w:p w14:paraId="4ADCFC3E" w14:textId="42066661" w:rsidR="00D6498E" w:rsidRDefault="00D6498E" w:rsidP="0014426D">
      <w:r>
        <w:t xml:space="preserve">pip install -U </w:t>
      </w:r>
      <w:proofErr w:type="spellStart"/>
      <w:r>
        <w:t>numpy</w:t>
      </w:r>
      <w:proofErr w:type="spellEnd"/>
    </w:p>
    <w:p w14:paraId="62180DBF" w14:textId="59B2653C" w:rsidR="00C371C1" w:rsidRPr="00C371C1" w:rsidRDefault="00C371C1" w:rsidP="0014426D">
      <w:pPr>
        <w:rPr>
          <w:b/>
          <w:bCs/>
        </w:rPr>
      </w:pPr>
      <w:r w:rsidRPr="00C371C1">
        <w:rPr>
          <w:b/>
          <w:bCs/>
        </w:rPr>
        <w:t xml:space="preserve">then </w:t>
      </w:r>
    </w:p>
    <w:p w14:paraId="2733EFFA" w14:textId="77777777" w:rsidR="00C371C1" w:rsidRDefault="00C371C1" w:rsidP="00C371C1">
      <w:r>
        <w:t>python -m pip install --upgrade pip wheel</w:t>
      </w:r>
    </w:p>
    <w:p w14:paraId="6253756A" w14:textId="6E798126" w:rsidR="00C371C1" w:rsidRDefault="00C371C1" w:rsidP="00C371C1">
      <w:r>
        <w:t>python -m pip install --extra-index-</w:t>
      </w:r>
      <w:proofErr w:type="spellStart"/>
      <w:r>
        <w:t>url</w:t>
      </w:r>
      <w:proofErr w:type="spellEnd"/>
      <w:r>
        <w:t xml:space="preserve"> https://download.pytorch.org/whl/cpu "torch==2.1.2"</w:t>
      </w:r>
    </w:p>
    <w:p w14:paraId="21EF8659" w14:textId="465C8AF6" w:rsidR="00C371C1" w:rsidRDefault="00C371C1" w:rsidP="00C371C1">
      <w:r>
        <w:t>python -m pip install "llama-index-embeddings-</w:t>
      </w:r>
      <w:proofErr w:type="spellStart"/>
      <w:r>
        <w:t>huggingface</w:t>
      </w:r>
      <w:proofErr w:type="spellEnd"/>
      <w:r>
        <w:t>==0.2.0"</w:t>
      </w:r>
    </w:p>
    <w:p w14:paraId="46471C35" w14:textId="674BD874" w:rsidR="00D6498E" w:rsidRDefault="00C371C1" w:rsidP="0014426D">
      <w:r>
        <w:t xml:space="preserve">python -m pip install "transformers==4.43.3" "accelerate&lt;1.0" </w:t>
      </w:r>
      <w:proofErr w:type="spellStart"/>
      <w:r>
        <w:t>sentencepiece</w:t>
      </w:r>
      <w:proofErr w:type="spellEnd"/>
      <w:r>
        <w:t xml:space="preserve"> "</w:t>
      </w:r>
      <w:proofErr w:type="spellStart"/>
      <w:r>
        <w:t>huggingface</w:t>
      </w:r>
      <w:proofErr w:type="spellEnd"/>
      <w:r>
        <w:t>-hub&gt;=0.19.0</w:t>
      </w:r>
      <w:r>
        <w:t>”</w:t>
      </w:r>
    </w:p>
    <w:p w14:paraId="3A61CDF4" w14:textId="77777777" w:rsidR="003848B3" w:rsidRDefault="003848B3">
      <w:r>
        <w:rPr>
          <w:b/>
          <w:bCs/>
        </w:rPr>
        <w:t>4-</w:t>
      </w:r>
      <w:r w:rsidRPr="003848B3">
        <w:rPr>
          <w:b/>
          <w:bCs/>
        </w:rPr>
        <w:t>Set up Hugging Face access</w:t>
      </w:r>
      <w:r w:rsidRPr="003848B3">
        <w:br/>
        <w:t xml:space="preserve">Since access to google/embeddinggemma-300m is already approved for the project, </w:t>
      </w:r>
    </w:p>
    <w:p w14:paraId="60D6680D" w14:textId="07F73E0A" w:rsidR="003848B3" w:rsidRDefault="003848B3">
      <w:r>
        <w:t xml:space="preserve">Use this </w:t>
      </w:r>
      <w:r w:rsidR="00BD4D00">
        <w:t>command:</w:t>
      </w:r>
      <w:r>
        <w:t xml:space="preserve"> </w:t>
      </w:r>
      <w:r w:rsidR="00BD4D00">
        <w:t xml:space="preserve"> “</w:t>
      </w:r>
      <w:proofErr w:type="spellStart"/>
      <w:r w:rsidRPr="003848B3">
        <w:rPr>
          <w:color w:val="EE0000"/>
        </w:rPr>
        <w:t>huggingface</w:t>
      </w:r>
      <w:proofErr w:type="spellEnd"/>
      <w:r w:rsidRPr="003848B3">
        <w:rPr>
          <w:color w:val="EE0000"/>
        </w:rPr>
        <w:t>-cli login</w:t>
      </w:r>
      <w:r w:rsidR="00BD4D00">
        <w:rPr>
          <w:color w:val="EE0000"/>
        </w:rPr>
        <w:t>”</w:t>
      </w:r>
    </w:p>
    <w:p w14:paraId="394D869F" w14:textId="0E0B03AA" w:rsidR="003848B3" w:rsidRDefault="003848B3">
      <w:r>
        <w:t xml:space="preserve">Then you have to </w:t>
      </w:r>
      <w:r w:rsidR="00BD4D00">
        <w:t>enter</w:t>
      </w:r>
      <w:r>
        <w:t xml:space="preserve"> the TOKEN  I’ll  provide you with the </w:t>
      </w:r>
      <w:r w:rsidRPr="003848B3">
        <w:rPr>
          <w:b/>
          <w:bCs/>
        </w:rPr>
        <w:t>(Hugging Face</w:t>
      </w:r>
      <w:r w:rsidRPr="003848B3">
        <w:t xml:space="preserve"> </w:t>
      </w:r>
      <w:r w:rsidRPr="003848B3">
        <w:rPr>
          <w:b/>
          <w:bCs/>
        </w:rPr>
        <w:t>account email password and token</w:t>
      </w:r>
      <w:r>
        <w:rPr>
          <w:b/>
          <w:bCs/>
        </w:rPr>
        <w:t xml:space="preserve"> in teams</w:t>
      </w:r>
      <w:r w:rsidRPr="003848B3">
        <w:rPr>
          <w:b/>
          <w:bCs/>
        </w:rPr>
        <w:t xml:space="preserve">) </w:t>
      </w:r>
    </w:p>
    <w:p w14:paraId="5B7257F2" w14:textId="77777777" w:rsidR="00C371C1" w:rsidRDefault="00C371C1">
      <w:pPr>
        <w:rPr>
          <w:b/>
          <w:bCs/>
        </w:rPr>
      </w:pPr>
    </w:p>
    <w:p w14:paraId="3CB18CB7" w14:textId="4759CF4B" w:rsidR="00C371C1" w:rsidRDefault="00000000">
      <w:pPr>
        <w:rPr>
          <w:b/>
          <w:bCs/>
        </w:rPr>
      </w:pPr>
      <w:r w:rsidRPr="003848B3">
        <w:rPr>
          <w:b/>
          <w:bCs/>
        </w:rPr>
        <w:t>5. Run the test script:</w:t>
      </w:r>
    </w:p>
    <w:p w14:paraId="16C60E70" w14:textId="592CBA2F" w:rsidR="00343789" w:rsidRDefault="00C371C1" w:rsidP="00C371C1">
      <w:r w:rsidRPr="00C826C6">
        <w:rPr>
          <w:b/>
          <w:bCs/>
          <w:sz w:val="24"/>
          <w:szCs w:val="24"/>
        </w:rPr>
        <w:t>-First test</w:t>
      </w:r>
      <w:r w:rsidRPr="00C826C6">
        <w:rPr>
          <w:sz w:val="24"/>
          <w:szCs w:val="24"/>
        </w:rPr>
        <w:t>: “</w:t>
      </w:r>
      <w:r w:rsidRPr="00C826C6">
        <w:rPr>
          <w:sz w:val="24"/>
          <w:szCs w:val="24"/>
        </w:rPr>
        <w:t xml:space="preserve">python3 -m </w:t>
      </w:r>
      <w:proofErr w:type="spellStart"/>
      <w:r w:rsidRPr="00C826C6">
        <w:rPr>
          <w:sz w:val="24"/>
          <w:szCs w:val="24"/>
        </w:rPr>
        <w:t>dupdet.test</w:t>
      </w:r>
      <w:proofErr w:type="spellEnd"/>
      <w:r w:rsidRPr="00C826C6">
        <w:rPr>
          <w:sz w:val="24"/>
          <w:szCs w:val="24"/>
        </w:rPr>
        <w:t>”</w:t>
      </w:r>
      <w:r w:rsidR="00000000" w:rsidRPr="00C826C6">
        <w:rPr>
          <w:sz w:val="24"/>
          <w:szCs w:val="24"/>
        </w:rPr>
        <w:br/>
      </w:r>
      <w:r w:rsidR="00000000">
        <w:t xml:space="preserve"> </w:t>
      </w:r>
      <w:r>
        <w:t>-</w:t>
      </w:r>
      <w:r w:rsidRPr="00C371C1">
        <w:rPr>
          <w:b/>
          <w:bCs/>
        </w:rPr>
        <w:t>second test</w:t>
      </w:r>
      <w:r>
        <w:t>:</w:t>
      </w:r>
      <w:r w:rsidR="00C826C6">
        <w:t>”python3</w:t>
      </w:r>
      <w:r>
        <w:t xml:space="preserve"> </w:t>
      </w:r>
      <w:r w:rsidRPr="00C371C1">
        <w:t>test_each_function</w:t>
      </w:r>
      <w:r w:rsidR="00C826C6">
        <w:t>.py”</w:t>
      </w:r>
    </w:p>
    <w:p w14:paraId="26E7654C" w14:textId="77777777" w:rsidR="00663263" w:rsidRDefault="00663263"/>
    <w:sectPr w:rsidR="00663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152679">
    <w:abstractNumId w:val="8"/>
  </w:num>
  <w:num w:numId="2" w16cid:durableId="912662808">
    <w:abstractNumId w:val="6"/>
  </w:num>
  <w:num w:numId="3" w16cid:durableId="1968387133">
    <w:abstractNumId w:val="5"/>
  </w:num>
  <w:num w:numId="4" w16cid:durableId="640699313">
    <w:abstractNumId w:val="4"/>
  </w:num>
  <w:num w:numId="5" w16cid:durableId="1927766853">
    <w:abstractNumId w:val="7"/>
  </w:num>
  <w:num w:numId="6" w16cid:durableId="1054042049">
    <w:abstractNumId w:val="3"/>
  </w:num>
  <w:num w:numId="7" w16cid:durableId="119501733">
    <w:abstractNumId w:val="2"/>
  </w:num>
  <w:num w:numId="8" w16cid:durableId="866140444">
    <w:abstractNumId w:val="1"/>
  </w:num>
  <w:num w:numId="9" w16cid:durableId="26361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26D"/>
    <w:rsid w:val="0015074B"/>
    <w:rsid w:val="001C48DC"/>
    <w:rsid w:val="0029639D"/>
    <w:rsid w:val="00326F90"/>
    <w:rsid w:val="00343789"/>
    <w:rsid w:val="003848B3"/>
    <w:rsid w:val="00663263"/>
    <w:rsid w:val="006A7B61"/>
    <w:rsid w:val="00752BDA"/>
    <w:rsid w:val="00797D0A"/>
    <w:rsid w:val="00AA1D8D"/>
    <w:rsid w:val="00B47730"/>
    <w:rsid w:val="00BB1F20"/>
    <w:rsid w:val="00BD4D00"/>
    <w:rsid w:val="00C371C1"/>
    <w:rsid w:val="00C826C6"/>
    <w:rsid w:val="00CB0664"/>
    <w:rsid w:val="00D6498E"/>
    <w:rsid w:val="00F41D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8A568"/>
  <w14:defaultImageDpi w14:val="300"/>
  <w15:docId w15:val="{78A357EE-5B7A-4FA0-9D46-6072A379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Soukaina BOURICH</cp:lastModifiedBy>
  <cp:revision>5</cp:revision>
  <dcterms:created xsi:type="dcterms:W3CDTF">2013-12-23T23:15:00Z</dcterms:created>
  <dcterms:modified xsi:type="dcterms:W3CDTF">2025-09-23T15:33:00Z</dcterms:modified>
  <cp:category/>
</cp:coreProperties>
</file>